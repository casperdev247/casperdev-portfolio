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CasperDev</w:t>
      </w:r>
    </w:p>
    <w:p>
      <w:r>
        <w:t>Backend Developer | Django • DRF • WebSockets • PostgreSQL</w:t>
      </w:r>
    </w:p>
    <w:p>
      <w:r>
        <w:t>📧 Email: casperdev247@outlook.com</w:t>
      </w:r>
    </w:p>
    <w:p>
      <w:r>
        <w:t>💻 GitHub: https://github.com/casperdev247</w:t>
      </w:r>
    </w:p>
    <w:p>
      <w:r>
        <w:t>🎮 Discord: https://discord.gg/RTA9kNWx</w:t>
      </w:r>
    </w:p>
    <w:p>
      <w:pPr>
        <w:pStyle w:val="Heading1"/>
      </w:pPr>
      <w:r>
        <w:t>Profile</w:t>
      </w:r>
    </w:p>
    <w:p>
      <w:r>
        <w:t>Results-driven backend developer with a passion for building real-time, scalable web applications. Experienced in Django, Django Rest Framework, WebSockets, and PostgreSQL. Focused on crafting robust APIs and smooth user experiences behind the scenes.</w:t>
      </w:r>
    </w:p>
    <w:p>
      <w:pPr>
        <w:pStyle w:val="Heading1"/>
      </w:pPr>
      <w:r>
        <w:t>Skills</w:t>
      </w:r>
    </w:p>
    <w:p>
      <w:r>
        <w:t>• Python, Django, Django Rest Framework</w:t>
      </w:r>
    </w:p>
    <w:p>
      <w:r>
        <w:t>• WebSockets (Django Channels), Redis</w:t>
      </w:r>
    </w:p>
    <w:p>
      <w:r>
        <w:t>• PostgreSQL, Docker, Nginx</w:t>
      </w:r>
    </w:p>
    <w:p>
      <w:r>
        <w:t>• Git, GitHub, CI/CD basics</w:t>
      </w:r>
    </w:p>
    <w:p>
      <w:r>
        <w:t>• REST API design, real-time systems</w:t>
      </w:r>
    </w:p>
    <w:p>
      <w:pPr>
        <w:pStyle w:val="Heading1"/>
      </w:pPr>
      <w:r>
        <w:t>Projects</w:t>
      </w:r>
    </w:p>
    <w:p>
      <w:pPr>
        <w:pStyle w:val="ListBullet"/>
      </w:pPr>
      <w:r>
        <w:t>Loveline Chat</w:t>
      </w:r>
    </w:p>
    <w:p>
      <w:r>
        <w:t>Real-time chat app built with Django Channels. Features image uploads, emoji picker, message edit/delete, infinite scroll, typing indicators, and more.</w:t>
      </w:r>
    </w:p>
    <w:p>
      <w:pPr>
        <w:pStyle w:val="ListBullet"/>
      </w:pPr>
      <w:r>
        <w:t>Job Board API (Coming Soon)</w:t>
      </w:r>
    </w:p>
    <w:p>
      <w:r>
        <w:t>A fully documented RESTful API for job listings and applications.</w:t>
      </w:r>
    </w:p>
    <w:p>
      <w:pPr>
        <w:pStyle w:val="Heading1"/>
      </w:pPr>
      <w:r>
        <w:t>Education</w:t>
      </w:r>
    </w:p>
    <w:p>
      <w:r>
        <w:t>B.Sc. in Computer Science or related field (add actual if available)</w:t>
      </w:r>
    </w:p>
    <w:p>
      <w:r>
        <w:t>“Build once. Scale forever.” 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